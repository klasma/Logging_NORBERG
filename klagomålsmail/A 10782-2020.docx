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10782-2020 i Norbergs kommun har hittats 17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