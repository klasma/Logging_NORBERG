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43624-2018 i Norbergs kommun har hittats 11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