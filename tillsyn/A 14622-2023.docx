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14622-2023 i Norbergs kommun</w:t>
      </w:r>
    </w:p>
    <w:p>
      <w:r>
        <w:t>Detta dokument behandlar höga naturvärden i avverkningsamälan A 14622-2023 i Norbergs kommun. Denna avverkningsanmälan inkom 2023-03-28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mindre hackspett (NT, §4), ullticka (NT), blomkålssvamp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14622-2023.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6648757, E 563503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