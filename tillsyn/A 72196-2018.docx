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72196-2018 i Norbergs kommun</w:t>
      </w:r>
    </w:p>
    <w:p>
      <w:r>
        <w:t>Detta dokument behandlar höga naturvärden i avverkningsamälan A 72196-2018 i Norbergs kommun. Denna avverkningsanmälan inkom 2018-12-21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norrlandsspindling (VU) och dofttaggsvamp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627"/>
            <wp:docPr id="1" name="Picture 1"/>
            <wp:cNvGraphicFramePr>
              <a:graphicFrameLocks noChangeAspect="1"/>
            </wp:cNvGraphicFramePr>
            <a:graphic>
              <a:graphicData uri="http://schemas.openxmlformats.org/drawingml/2006/picture">
                <pic:pic>
                  <pic:nvPicPr>
                    <pic:cNvPr id="0" name="A 72196-2018.png"/>
                    <pic:cNvPicPr/>
                  </pic:nvPicPr>
                  <pic:blipFill>
                    <a:blip r:embed="rId16"/>
                    <a:stretch>
                      <a:fillRect/>
                    </a:stretch>
                  </pic:blipFill>
                  <pic:spPr>
                    <a:xfrm>
                      <a:off x="0" y="0"/>
                      <a:ext cx="5486400" cy="3254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6665286, E 554213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