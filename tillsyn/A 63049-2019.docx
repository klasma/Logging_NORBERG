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63049-2019 i Norbergs kommun</w:t>
      </w:r>
    </w:p>
    <w:p>
      <w:r>
        <w:t>Detta dokument behandlar höga naturvärden i avverkningsamälan A 63049-2019 i Norbergs kommun. Denna avverkningsanmälan inkom 2019-11-22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rynkskinn (VU), garnlav (NT), orange taggsvamp (NT), spillkråka (NT, §4), svart taggsvamp (NT), tallticka (NT), ullticka (NT), vedtrappmossa (NT), blomkålssvamp (S), bronshjon (S), dropptaggsvamp (S), flagellkvastmossa (S), korallrot (S, §8), rostfläck (S), skarp dropptaggsvamp (S), vedticka (S), zontaggsvamp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63049-2019.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6669463, E 551809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63049-2019.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6669463, E 551809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