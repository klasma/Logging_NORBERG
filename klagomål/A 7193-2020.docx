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7193-2020 i Norbergs kommun</w:t>
      </w:r>
    </w:p>
    <w:p>
      <w:r>
        <w:t>Detta dokument behandlar höga naturvärden i avverkningsamälan A 7193-2020 i Norbergs kommun. Denna avverkningsanmälan inkom 2020-02-07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grönpyrola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193-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6650419, E 563750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7193-2020.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6650419, E 563750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