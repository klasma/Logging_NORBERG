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43624-2018 i Norbergs kommun</w:t>
      </w:r>
    </w:p>
    <w:p>
      <w:r>
        <w:t>Detta dokument behandlar höga naturvärden i avverkningsamälan A 43624-2018 i Norbergs kommun. Denna avverkningsanmälan inkom 2018-09-14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dofttaggsvamp (NT), orange taggsvamp (NT), svartvit taggsvamp (NT), tallticka (NT), ullticka (NT), vedtrappmossa (NT), blomkålssvamp (S), grönpyrola (S), rödgul trumpetsvamp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43624-2018.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555792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