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10782-2020 i Norbergs kommun</w:t>
      </w:r>
    </w:p>
    <w:p>
      <w:r>
        <w:t>Detta dokument behandlar höga naturvärden i avverkningsamälan A 10782-2020 i Norbergs kommun. Denna avverkningsanmälan inkom 2020-02-27 och omfattar 31,0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knärot (VU, §8), garnlav (NT), motaggsvamp (NT), tallticka (NT), ullticka (NT), vedtrappmossa (NT), blomkålssvamp (S), bollvitmossa (S), dropptaggsvamp (S), grön sköldmossa (S, §8), grönpyrola (S), kambräken (S), plattlummer (S, §9), rödgul trumpetsvamp (S), skarp dropptaggsvamp (S), vedticka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10782-2020.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6666489, E 555124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Plattlummer (S, §9)</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2" name="Picture 2"/>
            <wp:cNvGraphicFramePr>
              <a:graphicFrameLocks noChangeAspect="1"/>
            </wp:cNvGraphicFramePr>
            <a:graphic>
              <a:graphicData uri="http://schemas.openxmlformats.org/drawingml/2006/picture">
                <pic:pic>
                  <pic:nvPicPr>
                    <pic:cNvPr id="0" name="A 10782-2020.png"/>
                    <pic:cNvPicPr/>
                  </pic:nvPicPr>
                  <pic:blipFill>
                    <a:blip r:embed="rId17"/>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6666489, E 555124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